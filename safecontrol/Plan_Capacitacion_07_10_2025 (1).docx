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FF730" w14:textId="18008877" w:rsidR="009A3BC7" w:rsidRPr="00F119F4" w:rsidRDefault="000D3E01" w:rsidP="000D3E01">
      <w:pPr>
        <w:pStyle w:val="Ttulo1"/>
        <w:jc w:val="center"/>
        <w:rPr>
          <w:color w:val="auto"/>
          <w:lang w:val="es-HN"/>
        </w:rPr>
      </w:pPr>
      <w:r w:rsidRPr="00F119F4">
        <w:rPr>
          <w:color w:val="auto"/>
          <w:lang w:val="es-HN"/>
        </w:rPr>
        <w:t>Plan de Capacitación</w:t>
      </w:r>
    </w:p>
    <w:p w14:paraId="677FF739" w14:textId="77777777" w:rsidR="00C05247" w:rsidRPr="00F119F4" w:rsidRDefault="00C05247" w:rsidP="00C05247">
      <w:pPr>
        <w:rPr>
          <w:lang w:val="es-HN"/>
        </w:rPr>
      </w:pPr>
    </w:p>
    <w:p w14:paraId="332A91D4" w14:textId="1EEBE2C9" w:rsidR="009A3BC7" w:rsidRPr="00E216DF" w:rsidRDefault="000D3E01">
      <w:pPr>
        <w:rPr>
          <w:lang w:val="es-HN"/>
        </w:rPr>
      </w:pPr>
      <w:r w:rsidRPr="00E216DF">
        <w:rPr>
          <w:lang w:val="es-HN"/>
        </w:rPr>
        <w:t>Este documento presenta el plan de capacitació</w:t>
      </w:r>
      <w:r w:rsidR="00F119F4">
        <w:rPr>
          <w:lang w:val="es-HN"/>
        </w:rPr>
        <w:t>n para 2</w:t>
      </w:r>
      <w:bookmarkStart w:id="0" w:name="_GoBack"/>
      <w:bookmarkEnd w:id="0"/>
      <w:r w:rsidR="00C05247" w:rsidRPr="00E216DF">
        <w:rPr>
          <w:lang w:val="es-HN"/>
        </w:rPr>
        <w:t xml:space="preserve">0 personas, cubriendo 10 módulos </w:t>
      </w:r>
      <w:r w:rsidRPr="00E216DF">
        <w:rPr>
          <w:lang w:val="es-HN"/>
        </w:rPr>
        <w:t>en una semana. La capacitación se realizará con sesiones de 1 hora diaria entre semana iniciando la segunda semana de noviembre.</w:t>
      </w:r>
    </w:p>
    <w:p w14:paraId="03293DFF" w14:textId="4FD898C6" w:rsidR="00F3185B" w:rsidRDefault="000D3E01" w:rsidP="00C05247">
      <w:pPr>
        <w:pStyle w:val="Ttulo1"/>
        <w:jc w:val="center"/>
        <w:rPr>
          <w:color w:val="auto"/>
        </w:rPr>
      </w:pPr>
      <w:r w:rsidRPr="00C05247">
        <w:rPr>
          <w:color w:val="auto"/>
        </w:rPr>
        <w:t xml:space="preserve">Tabla de </w:t>
      </w:r>
      <w:r w:rsidR="00F3185B" w:rsidRPr="00C05247">
        <w:rPr>
          <w:color w:val="auto"/>
        </w:rPr>
        <w:t>Capacitation</w:t>
      </w:r>
      <w:r w:rsidRPr="00C05247">
        <w:rPr>
          <w:color w:val="auto"/>
        </w:rPr>
        <w:t xml:space="preserve"> con Responsables</w:t>
      </w:r>
    </w:p>
    <w:p w14:paraId="4369D692" w14:textId="77777777" w:rsidR="00C05247" w:rsidRPr="00C05247" w:rsidRDefault="00C05247" w:rsidP="00C05247"/>
    <w:tbl>
      <w:tblPr>
        <w:tblStyle w:val="Tablaconcuadrcula"/>
        <w:tblW w:w="4925" w:type="pct"/>
        <w:tblLook w:val="04A0" w:firstRow="1" w:lastRow="0" w:firstColumn="1" w:lastColumn="0" w:noHBand="0" w:noVBand="1"/>
      </w:tblPr>
      <w:tblGrid>
        <w:gridCol w:w="1608"/>
        <w:gridCol w:w="1615"/>
        <w:gridCol w:w="3593"/>
        <w:gridCol w:w="1685"/>
      </w:tblGrid>
      <w:tr w:rsidR="00F3185B" w:rsidRPr="0016749D" w14:paraId="34B6653C" w14:textId="77777777" w:rsidTr="00602922">
        <w:trPr>
          <w:trHeight w:val="130"/>
        </w:trPr>
        <w:tc>
          <w:tcPr>
            <w:tcW w:w="946" w:type="pct"/>
          </w:tcPr>
          <w:p w14:paraId="603C1A27" w14:textId="77777777" w:rsidR="00F3185B" w:rsidRPr="0016749D" w:rsidRDefault="00F3185B" w:rsidP="00EE7195">
            <w:pPr>
              <w:rPr>
                <w:b/>
              </w:rPr>
            </w:pPr>
            <w:r w:rsidRPr="0016749D">
              <w:rPr>
                <w:b/>
              </w:rPr>
              <w:t>Día</w:t>
            </w:r>
          </w:p>
        </w:tc>
        <w:tc>
          <w:tcPr>
            <w:tcW w:w="950" w:type="pct"/>
          </w:tcPr>
          <w:p w14:paraId="7CC4450D" w14:textId="77777777" w:rsidR="00F3185B" w:rsidRPr="0016749D" w:rsidRDefault="00F3185B" w:rsidP="00EE7195">
            <w:pPr>
              <w:rPr>
                <w:b/>
              </w:rPr>
            </w:pPr>
            <w:r w:rsidRPr="0016749D">
              <w:rPr>
                <w:b/>
              </w:rPr>
              <w:t>Horario</w:t>
            </w:r>
          </w:p>
        </w:tc>
        <w:tc>
          <w:tcPr>
            <w:tcW w:w="2113" w:type="pct"/>
          </w:tcPr>
          <w:p w14:paraId="1099F05F" w14:textId="77777777" w:rsidR="00F3185B" w:rsidRPr="0016749D" w:rsidRDefault="00F3185B" w:rsidP="00EE7195">
            <w:pPr>
              <w:rPr>
                <w:b/>
              </w:rPr>
            </w:pPr>
            <w:r w:rsidRPr="0016749D">
              <w:rPr>
                <w:b/>
              </w:rPr>
              <w:t>Módulos Cubiertos</w:t>
            </w:r>
          </w:p>
        </w:tc>
        <w:tc>
          <w:tcPr>
            <w:tcW w:w="991" w:type="pct"/>
          </w:tcPr>
          <w:p w14:paraId="7CA72EAC" w14:textId="77777777" w:rsidR="00F3185B" w:rsidRPr="0016749D" w:rsidRDefault="00F3185B" w:rsidP="00EE7195">
            <w:pPr>
              <w:rPr>
                <w:b/>
              </w:rPr>
            </w:pPr>
            <w:r w:rsidRPr="0016749D">
              <w:rPr>
                <w:b/>
              </w:rPr>
              <w:t>Responsable</w:t>
            </w:r>
          </w:p>
        </w:tc>
      </w:tr>
      <w:tr w:rsidR="00F3185B" w:rsidRPr="00E216DF" w14:paraId="32D1CAFA" w14:textId="77777777" w:rsidTr="00602922">
        <w:trPr>
          <w:trHeight w:val="516"/>
        </w:trPr>
        <w:tc>
          <w:tcPr>
            <w:tcW w:w="946" w:type="pct"/>
          </w:tcPr>
          <w:p w14:paraId="5456863D" w14:textId="77777777" w:rsidR="00F3185B" w:rsidRDefault="00F3185B" w:rsidP="00EE7195">
            <w:r>
              <w:t>Lun 10 Nov</w:t>
            </w:r>
          </w:p>
        </w:tc>
        <w:tc>
          <w:tcPr>
            <w:tcW w:w="950" w:type="pct"/>
          </w:tcPr>
          <w:p w14:paraId="1668AB07" w14:textId="77777777" w:rsidR="00F3185B" w:rsidRDefault="00F3185B" w:rsidP="00EE7195">
            <w:r>
              <w:t>1h</w:t>
            </w:r>
          </w:p>
        </w:tc>
        <w:tc>
          <w:tcPr>
            <w:tcW w:w="2113" w:type="pct"/>
          </w:tcPr>
          <w:p w14:paraId="4875EF5A" w14:textId="2AC5009E" w:rsidR="00F3185B" w:rsidRPr="00E216DF" w:rsidRDefault="00F3185B" w:rsidP="00EE7195">
            <w:pPr>
              <w:rPr>
                <w:lang w:val="es-HN"/>
              </w:rPr>
            </w:pPr>
            <w:r w:rsidRPr="00E216DF">
              <w:rPr>
                <w:lang w:val="es-HN"/>
              </w:rPr>
              <w:t xml:space="preserve">Módulo 1: Gestion de </w:t>
            </w:r>
            <w:r w:rsidR="00775E5F" w:rsidRPr="00E216DF">
              <w:rPr>
                <w:lang w:val="es-HN"/>
              </w:rPr>
              <w:t>Seguridad</w:t>
            </w:r>
          </w:p>
          <w:p w14:paraId="6F6C384B" w14:textId="1FB0D186" w:rsidR="00F3185B" w:rsidRPr="00E216DF" w:rsidRDefault="00F3185B" w:rsidP="00775E5F">
            <w:pPr>
              <w:rPr>
                <w:lang w:val="es-HN"/>
              </w:rPr>
            </w:pPr>
            <w:r w:rsidRPr="00E216DF">
              <w:rPr>
                <w:lang w:val="es-HN"/>
              </w:rPr>
              <w:t xml:space="preserve">Módulo 2: Gestión de </w:t>
            </w:r>
            <w:r w:rsidR="00775E5F" w:rsidRPr="00E216DF">
              <w:rPr>
                <w:lang w:val="es-HN"/>
              </w:rPr>
              <w:t>Clientes</w:t>
            </w:r>
          </w:p>
        </w:tc>
        <w:tc>
          <w:tcPr>
            <w:tcW w:w="991" w:type="pct"/>
          </w:tcPr>
          <w:p w14:paraId="25B884F7" w14:textId="595B8712" w:rsidR="00F3185B" w:rsidRPr="00E216DF" w:rsidRDefault="00E216DF" w:rsidP="00EE7195">
            <w:pPr>
              <w:rPr>
                <w:lang w:val="es-HN"/>
              </w:rPr>
            </w:pPr>
            <w:r>
              <w:rPr>
                <w:lang w:val="es-HN"/>
              </w:rPr>
              <w:t>Alejandro</w:t>
            </w:r>
          </w:p>
        </w:tc>
      </w:tr>
      <w:tr w:rsidR="00F3185B" w:rsidRPr="00E216DF" w14:paraId="064F1211" w14:textId="77777777" w:rsidTr="00602922">
        <w:trPr>
          <w:trHeight w:val="516"/>
        </w:trPr>
        <w:tc>
          <w:tcPr>
            <w:tcW w:w="946" w:type="pct"/>
          </w:tcPr>
          <w:p w14:paraId="3564AB18" w14:textId="77777777" w:rsidR="00F3185B" w:rsidRDefault="00F3185B" w:rsidP="00EE7195">
            <w:r>
              <w:t>Mar 11 Nov</w:t>
            </w:r>
          </w:p>
        </w:tc>
        <w:tc>
          <w:tcPr>
            <w:tcW w:w="950" w:type="pct"/>
          </w:tcPr>
          <w:p w14:paraId="72047C20" w14:textId="77777777" w:rsidR="00F3185B" w:rsidRDefault="00F3185B" w:rsidP="00EE7195">
            <w:r>
              <w:t>1h</w:t>
            </w:r>
          </w:p>
        </w:tc>
        <w:tc>
          <w:tcPr>
            <w:tcW w:w="2113" w:type="pct"/>
          </w:tcPr>
          <w:p w14:paraId="311AD19C" w14:textId="3853BAE1" w:rsidR="00F3185B" w:rsidRPr="00E216DF" w:rsidRDefault="00F3185B" w:rsidP="00EE7195">
            <w:pPr>
              <w:rPr>
                <w:lang w:val="es-HN"/>
              </w:rPr>
            </w:pPr>
            <w:r w:rsidRPr="00E216DF">
              <w:rPr>
                <w:lang w:val="es-HN"/>
              </w:rPr>
              <w:t xml:space="preserve">Módulo 3: Gestion de </w:t>
            </w:r>
            <w:r w:rsidR="00775E5F" w:rsidRPr="00E216DF">
              <w:rPr>
                <w:lang w:val="es-HN"/>
              </w:rPr>
              <w:t>Empleados</w:t>
            </w:r>
          </w:p>
          <w:p w14:paraId="6CE81C6B" w14:textId="79D6826F" w:rsidR="00F3185B" w:rsidRPr="00E216DF" w:rsidRDefault="00775E5F" w:rsidP="00EE7195">
            <w:pPr>
              <w:rPr>
                <w:lang w:val="es-HN"/>
              </w:rPr>
            </w:pPr>
            <w:r w:rsidRPr="00E216DF">
              <w:rPr>
                <w:lang w:val="es-HN"/>
              </w:rPr>
              <w:t>Módulo 4: Gestion de Turnos y Ubicaciones</w:t>
            </w:r>
          </w:p>
        </w:tc>
        <w:tc>
          <w:tcPr>
            <w:tcW w:w="991" w:type="pct"/>
          </w:tcPr>
          <w:p w14:paraId="1F973167" w14:textId="65002BF1" w:rsidR="00F3185B" w:rsidRPr="00E216DF" w:rsidRDefault="00E216DF" w:rsidP="00EE7195">
            <w:pPr>
              <w:rPr>
                <w:lang w:val="es-HN"/>
              </w:rPr>
            </w:pPr>
            <w:r>
              <w:rPr>
                <w:lang w:val="es-HN"/>
              </w:rPr>
              <w:t>Gerson</w:t>
            </w:r>
          </w:p>
        </w:tc>
      </w:tr>
      <w:tr w:rsidR="00F3185B" w:rsidRPr="00E216DF" w14:paraId="5569656B" w14:textId="77777777" w:rsidTr="00602922">
        <w:trPr>
          <w:trHeight w:val="516"/>
        </w:trPr>
        <w:tc>
          <w:tcPr>
            <w:tcW w:w="946" w:type="pct"/>
          </w:tcPr>
          <w:p w14:paraId="2274BAE5" w14:textId="77777777" w:rsidR="00F3185B" w:rsidRDefault="00F3185B" w:rsidP="00EE7195">
            <w:r>
              <w:t>Mié 12 Nov</w:t>
            </w:r>
          </w:p>
        </w:tc>
        <w:tc>
          <w:tcPr>
            <w:tcW w:w="950" w:type="pct"/>
          </w:tcPr>
          <w:p w14:paraId="733296D0" w14:textId="77777777" w:rsidR="00F3185B" w:rsidRDefault="00F3185B" w:rsidP="00EE7195">
            <w:r>
              <w:t>1h</w:t>
            </w:r>
          </w:p>
        </w:tc>
        <w:tc>
          <w:tcPr>
            <w:tcW w:w="2113" w:type="pct"/>
          </w:tcPr>
          <w:p w14:paraId="76D0AF88" w14:textId="400291D3" w:rsidR="00F3185B" w:rsidRPr="00E216DF" w:rsidRDefault="00F3185B" w:rsidP="00775E5F">
            <w:pPr>
              <w:rPr>
                <w:lang w:val="es-HN"/>
              </w:rPr>
            </w:pPr>
            <w:r w:rsidRPr="00E216DF">
              <w:rPr>
                <w:lang w:val="es-HN"/>
              </w:rPr>
              <w:t xml:space="preserve">Módulo 5: Gestion de </w:t>
            </w:r>
            <w:r w:rsidR="00775E5F" w:rsidRPr="00E216DF">
              <w:rPr>
                <w:lang w:val="es-HN"/>
              </w:rPr>
              <w:t>Asistencia</w:t>
            </w:r>
            <w:r w:rsidRPr="00E216DF">
              <w:rPr>
                <w:lang w:val="es-HN"/>
              </w:rPr>
              <w:br/>
              <w:t xml:space="preserve">Módulo 6: Gestion de </w:t>
            </w:r>
            <w:r w:rsidR="00E216DF">
              <w:rPr>
                <w:lang w:val="es-HN"/>
              </w:rPr>
              <w:t>Facturacio</w:t>
            </w:r>
            <w:r w:rsidR="00775E5F" w:rsidRPr="00E216DF">
              <w:rPr>
                <w:lang w:val="es-HN"/>
              </w:rPr>
              <w:t>n</w:t>
            </w:r>
          </w:p>
        </w:tc>
        <w:tc>
          <w:tcPr>
            <w:tcW w:w="991" w:type="pct"/>
          </w:tcPr>
          <w:p w14:paraId="3EEAEBEB" w14:textId="17A3B551" w:rsidR="00F3185B" w:rsidRPr="00E216DF" w:rsidRDefault="00E216DF" w:rsidP="00EE7195">
            <w:pPr>
              <w:rPr>
                <w:lang w:val="es-HN"/>
              </w:rPr>
            </w:pPr>
            <w:r>
              <w:rPr>
                <w:lang w:val="es-HN"/>
              </w:rPr>
              <w:t>Edilson</w:t>
            </w:r>
          </w:p>
        </w:tc>
      </w:tr>
      <w:tr w:rsidR="00F3185B" w:rsidRPr="00E216DF" w14:paraId="1F8EDC79" w14:textId="77777777" w:rsidTr="00602922">
        <w:trPr>
          <w:trHeight w:val="516"/>
        </w:trPr>
        <w:tc>
          <w:tcPr>
            <w:tcW w:w="946" w:type="pct"/>
          </w:tcPr>
          <w:p w14:paraId="4764ABE9" w14:textId="77777777" w:rsidR="00F3185B" w:rsidRDefault="00F3185B" w:rsidP="00EE7195">
            <w:r>
              <w:t>Jue 13 Nov</w:t>
            </w:r>
          </w:p>
        </w:tc>
        <w:tc>
          <w:tcPr>
            <w:tcW w:w="950" w:type="pct"/>
          </w:tcPr>
          <w:p w14:paraId="7C23F503" w14:textId="77777777" w:rsidR="00F3185B" w:rsidRDefault="00F3185B" w:rsidP="00EE7195">
            <w:r>
              <w:t>1h</w:t>
            </w:r>
          </w:p>
        </w:tc>
        <w:tc>
          <w:tcPr>
            <w:tcW w:w="2113" w:type="pct"/>
          </w:tcPr>
          <w:p w14:paraId="0A7B7F76" w14:textId="5ACE1505" w:rsidR="00F3185B" w:rsidRPr="00E216DF" w:rsidRDefault="00F3185B" w:rsidP="00775E5F">
            <w:pPr>
              <w:rPr>
                <w:lang w:val="es-HN"/>
              </w:rPr>
            </w:pPr>
            <w:r w:rsidRPr="00E216DF">
              <w:rPr>
                <w:lang w:val="es-HN"/>
              </w:rPr>
              <w:t>Módulo 7: Gestion de</w:t>
            </w:r>
            <w:r w:rsidR="000D3E01" w:rsidRPr="00E216DF">
              <w:rPr>
                <w:lang w:val="es-HN"/>
              </w:rPr>
              <w:t xml:space="preserve"> </w:t>
            </w:r>
            <w:r w:rsidR="00775E5F" w:rsidRPr="00E216DF">
              <w:rPr>
                <w:lang w:val="es-HN"/>
              </w:rPr>
              <w:t>Contratos</w:t>
            </w:r>
            <w:r w:rsidR="00775E5F" w:rsidRPr="00E216DF">
              <w:rPr>
                <w:lang w:val="es-HN"/>
              </w:rPr>
              <w:br/>
              <w:t>Módulo 8: Gestion de Incidentes</w:t>
            </w:r>
          </w:p>
        </w:tc>
        <w:tc>
          <w:tcPr>
            <w:tcW w:w="991" w:type="pct"/>
          </w:tcPr>
          <w:p w14:paraId="3ED57FA6" w14:textId="25C22AB4" w:rsidR="00F3185B" w:rsidRPr="00E216DF" w:rsidRDefault="00E216DF" w:rsidP="00EE7195">
            <w:pPr>
              <w:rPr>
                <w:lang w:val="es-HN"/>
              </w:rPr>
            </w:pPr>
            <w:r>
              <w:rPr>
                <w:lang w:val="es-HN"/>
              </w:rPr>
              <w:t>David</w:t>
            </w:r>
          </w:p>
        </w:tc>
      </w:tr>
      <w:tr w:rsidR="00F3185B" w:rsidRPr="00E216DF" w14:paraId="4F3C393B" w14:textId="77777777" w:rsidTr="00602922">
        <w:trPr>
          <w:trHeight w:val="520"/>
        </w:trPr>
        <w:tc>
          <w:tcPr>
            <w:tcW w:w="946" w:type="pct"/>
          </w:tcPr>
          <w:p w14:paraId="46ACC747" w14:textId="77777777" w:rsidR="00F3185B" w:rsidRDefault="00F3185B" w:rsidP="00EE7195">
            <w:r>
              <w:t>Vie 14 Nov</w:t>
            </w:r>
          </w:p>
        </w:tc>
        <w:tc>
          <w:tcPr>
            <w:tcW w:w="950" w:type="pct"/>
          </w:tcPr>
          <w:p w14:paraId="6D65C6E8" w14:textId="77777777" w:rsidR="00F3185B" w:rsidRDefault="00F3185B" w:rsidP="00EE7195">
            <w:r>
              <w:t>1h</w:t>
            </w:r>
          </w:p>
        </w:tc>
        <w:tc>
          <w:tcPr>
            <w:tcW w:w="2113" w:type="pct"/>
          </w:tcPr>
          <w:p w14:paraId="748CA37F" w14:textId="1EFD0F10" w:rsidR="00F3185B" w:rsidRPr="00E216DF" w:rsidRDefault="00F3185B" w:rsidP="00EE7195">
            <w:pPr>
              <w:rPr>
                <w:lang w:val="es-HN"/>
              </w:rPr>
            </w:pPr>
            <w:r w:rsidRPr="00E216DF">
              <w:rPr>
                <w:lang w:val="es-HN"/>
              </w:rPr>
              <w:t xml:space="preserve">Módulo 9: </w:t>
            </w:r>
            <w:r w:rsidR="000D3E01" w:rsidRPr="00E216DF">
              <w:rPr>
                <w:lang w:val="es-HN"/>
              </w:rPr>
              <w:t xml:space="preserve">Gestion de </w:t>
            </w:r>
            <w:r w:rsidR="00E216DF" w:rsidRPr="00E216DF">
              <w:rPr>
                <w:lang w:val="es-HN"/>
              </w:rPr>
              <w:t>Capacitación</w:t>
            </w:r>
          </w:p>
          <w:p w14:paraId="52692AA8" w14:textId="7C6559B6" w:rsidR="00F3185B" w:rsidRPr="00E216DF" w:rsidRDefault="00F3185B" w:rsidP="00775E5F">
            <w:pPr>
              <w:rPr>
                <w:lang w:val="es-HN"/>
              </w:rPr>
            </w:pPr>
            <w:r w:rsidRPr="00E216DF">
              <w:rPr>
                <w:lang w:val="es-HN"/>
              </w:rPr>
              <w:t xml:space="preserve">Módulo 10: Gestion de </w:t>
            </w:r>
            <w:r w:rsidR="00775E5F" w:rsidRPr="00E216DF">
              <w:rPr>
                <w:lang w:val="es-HN"/>
              </w:rPr>
              <w:t>Planilla</w:t>
            </w:r>
          </w:p>
        </w:tc>
        <w:tc>
          <w:tcPr>
            <w:tcW w:w="991" w:type="pct"/>
          </w:tcPr>
          <w:p w14:paraId="35DBB330" w14:textId="6CFB3415" w:rsidR="00E216DF" w:rsidRDefault="008A7C80" w:rsidP="00E216DF">
            <w:pPr>
              <w:rPr>
                <w:lang w:val="es-HN"/>
              </w:rPr>
            </w:pPr>
            <w:r>
              <w:rPr>
                <w:lang w:val="es-HN"/>
              </w:rPr>
              <w:t>Franklin</w:t>
            </w:r>
          </w:p>
          <w:p w14:paraId="2796620C" w14:textId="7E2FF0FF" w:rsidR="00E216DF" w:rsidRPr="00E216DF" w:rsidRDefault="008A7C80" w:rsidP="00E216DF">
            <w:pPr>
              <w:rPr>
                <w:lang w:val="es-HN"/>
              </w:rPr>
            </w:pPr>
            <w:r>
              <w:rPr>
                <w:lang w:val="es-HN"/>
              </w:rPr>
              <w:t>Tania</w:t>
            </w:r>
          </w:p>
        </w:tc>
      </w:tr>
    </w:tbl>
    <w:p w14:paraId="3D75BCFF" w14:textId="77777777" w:rsidR="009A3BC7" w:rsidRPr="00E216DF" w:rsidRDefault="009A3BC7">
      <w:pPr>
        <w:rPr>
          <w:lang w:val="es-HN"/>
        </w:rPr>
      </w:pPr>
    </w:p>
    <w:p w14:paraId="68E066BD" w14:textId="1C68BA43" w:rsidR="009A3BC7" w:rsidRPr="00E216DF" w:rsidRDefault="000D3E01" w:rsidP="0058667A">
      <w:pPr>
        <w:pStyle w:val="Ttulo1"/>
        <w:jc w:val="center"/>
        <w:rPr>
          <w:color w:val="auto"/>
          <w:lang w:val="es-HN"/>
        </w:rPr>
      </w:pPr>
      <w:r w:rsidRPr="00E216DF">
        <w:rPr>
          <w:color w:val="auto"/>
          <w:lang w:val="es-HN"/>
        </w:rPr>
        <w:t xml:space="preserve">Diagrama de Gantt </w:t>
      </w:r>
      <w:r w:rsidR="00B82228" w:rsidRPr="00E216DF">
        <w:rPr>
          <w:color w:val="auto"/>
          <w:lang w:val="es-HN"/>
        </w:rPr>
        <w:t>-</w:t>
      </w:r>
      <w:r w:rsidRPr="00E216DF">
        <w:rPr>
          <w:color w:val="auto"/>
          <w:lang w:val="es-HN"/>
        </w:rPr>
        <w:t xml:space="preserve"> Plan de </w:t>
      </w:r>
      <w:r w:rsidR="00E216DF" w:rsidRPr="00E216DF">
        <w:rPr>
          <w:color w:val="auto"/>
          <w:lang w:val="es-HN"/>
        </w:rPr>
        <w:t>Capacitación</w:t>
      </w:r>
    </w:p>
    <w:p w14:paraId="535845F2" w14:textId="77777777" w:rsidR="00C05247" w:rsidRPr="00E216DF" w:rsidRDefault="00C05247" w:rsidP="00C05247">
      <w:pPr>
        <w:rPr>
          <w:lang w:val="es-HN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276"/>
        <w:gridCol w:w="1134"/>
        <w:gridCol w:w="1134"/>
        <w:gridCol w:w="1276"/>
        <w:gridCol w:w="1400"/>
      </w:tblGrid>
      <w:tr w:rsidR="00C05247" w:rsidRPr="00E216DF" w14:paraId="32150C60" w14:textId="77777777" w:rsidTr="0058667A">
        <w:trPr>
          <w:trHeight w:val="300"/>
        </w:trPr>
        <w:tc>
          <w:tcPr>
            <w:tcW w:w="86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14:paraId="4CA6B25A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b/>
                <w:bCs/>
                <w:color w:val="000000"/>
                <w:lang w:val="es-HN" w:eastAsia="es-HN"/>
              </w:rPr>
              <w:t>PLAN DE CAPACITACION DE MODULOS</w:t>
            </w:r>
          </w:p>
        </w:tc>
      </w:tr>
      <w:tr w:rsidR="00C05247" w:rsidRPr="00C05247" w14:paraId="4C63782A" w14:textId="77777777" w:rsidTr="0058667A">
        <w:trPr>
          <w:trHeight w:val="300"/>
        </w:trPr>
        <w:tc>
          <w:tcPr>
            <w:tcW w:w="86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D5B4"/>
            <w:noWrap/>
            <w:vAlign w:val="bottom"/>
            <w:hideMark/>
          </w:tcPr>
          <w:p w14:paraId="6C888501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b/>
                <w:bCs/>
                <w:color w:val="000000"/>
                <w:lang w:val="es-HN" w:eastAsia="es-HN"/>
              </w:rPr>
              <w:t>Noviembre</w:t>
            </w:r>
          </w:p>
        </w:tc>
      </w:tr>
      <w:tr w:rsidR="0058667A" w:rsidRPr="00C05247" w14:paraId="2510E2D8" w14:textId="77777777" w:rsidTr="00521EA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C664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b/>
                <w:bCs/>
                <w:lang w:val="es-HN" w:eastAsia="es-HN"/>
              </w:rPr>
              <w:t>Módulo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A9B8" w14:textId="111E6568" w:rsidR="00C05247" w:rsidRPr="00C05247" w:rsidRDefault="0058667A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HN" w:eastAsia="es-HN"/>
              </w:rPr>
            </w:pPr>
            <w:r>
              <w:rPr>
                <w:rFonts w:ascii="Calibri" w:eastAsia="Times New Roman" w:hAnsi="Calibri" w:cs="Calibri"/>
                <w:b/>
                <w:bCs/>
                <w:lang w:val="es-HN" w:eastAsia="es-HN"/>
              </w:rPr>
              <w:t>Lun 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C4F1" w14:textId="0FD0201A" w:rsidR="00C05247" w:rsidRPr="00C05247" w:rsidRDefault="0058667A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HN" w:eastAsia="es-HN"/>
              </w:rPr>
            </w:pPr>
            <w:r>
              <w:rPr>
                <w:rFonts w:ascii="Calibri" w:eastAsia="Times New Roman" w:hAnsi="Calibri" w:cs="Calibri"/>
                <w:b/>
                <w:bCs/>
                <w:lang w:val="es-HN" w:eastAsia="es-HN"/>
              </w:rPr>
              <w:t>Mar 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4E3C" w14:textId="075685D7" w:rsidR="00C05247" w:rsidRPr="00C05247" w:rsidRDefault="0058667A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HN" w:eastAsia="es-HN"/>
              </w:rPr>
            </w:pPr>
            <w:r>
              <w:rPr>
                <w:rFonts w:ascii="Calibri" w:eastAsia="Times New Roman" w:hAnsi="Calibri" w:cs="Calibri"/>
                <w:b/>
                <w:bCs/>
                <w:lang w:val="es-HN" w:eastAsia="es-HN"/>
              </w:rPr>
              <w:t>Mié 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10DE" w14:textId="4DC3B456" w:rsidR="00C05247" w:rsidRPr="00C05247" w:rsidRDefault="0058667A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HN" w:eastAsia="es-HN"/>
              </w:rPr>
            </w:pPr>
            <w:r>
              <w:rPr>
                <w:rFonts w:ascii="Calibri" w:eastAsia="Times New Roman" w:hAnsi="Calibri" w:cs="Calibri"/>
                <w:b/>
                <w:bCs/>
                <w:lang w:val="es-HN" w:eastAsia="es-HN"/>
              </w:rPr>
              <w:t>Jue 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0C98C" w14:textId="3BBFD371" w:rsidR="00C05247" w:rsidRPr="00C05247" w:rsidRDefault="0058667A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HN" w:eastAsia="es-HN"/>
              </w:rPr>
            </w:pPr>
            <w:r>
              <w:rPr>
                <w:rFonts w:ascii="Calibri" w:eastAsia="Times New Roman" w:hAnsi="Calibri" w:cs="Calibri"/>
                <w:b/>
                <w:bCs/>
                <w:lang w:val="es-HN" w:eastAsia="es-HN"/>
              </w:rPr>
              <w:t>Vie 14</w:t>
            </w:r>
          </w:p>
        </w:tc>
      </w:tr>
      <w:tr w:rsidR="0058667A" w:rsidRPr="00C05247" w14:paraId="70DF8656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B3563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Gestion de Seguridad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BDD7EE" w:fill="538DD5"/>
            <w:vAlign w:val="center"/>
            <w:hideMark/>
          </w:tcPr>
          <w:p w14:paraId="5B9BE44A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D61C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0E1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8DC2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A4A42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C05247" w14:paraId="66AD44E9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19291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Gestión de Clientes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BDD7EE" w:fill="538DD5"/>
            <w:vAlign w:val="center"/>
            <w:hideMark/>
          </w:tcPr>
          <w:p w14:paraId="6AD0B24B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DD7B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A9CD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E974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7C1A8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C05247" w14:paraId="28B6D2CA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9AA7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Gestion de Empleados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EC3BF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F8CBAD" w:fill="FFC000"/>
            <w:vAlign w:val="center"/>
            <w:hideMark/>
          </w:tcPr>
          <w:p w14:paraId="4ED85060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527B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3032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ABD24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E216DF" w14:paraId="1256DCDA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5884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Gestion de Turnos y Ubicaciones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D7E37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F8CBAD" w:fill="FFC000"/>
            <w:vAlign w:val="center"/>
            <w:hideMark/>
          </w:tcPr>
          <w:p w14:paraId="0F900203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F4A6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49B0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6C66B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C05247" w14:paraId="2662E3F4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52D7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Gestion de Asistencia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CC0F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A4001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C6E0B4" w:fill="9BBB59"/>
            <w:vAlign w:val="center"/>
            <w:hideMark/>
          </w:tcPr>
          <w:p w14:paraId="3AB63710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2C56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0E30A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C05247" w14:paraId="57CC3E6A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E201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Gestion de Facturacion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1C73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64AAF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C6E0B4" w:fill="9BBB59"/>
            <w:vAlign w:val="center"/>
            <w:hideMark/>
          </w:tcPr>
          <w:p w14:paraId="17DBEC6D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C4B2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BDC38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C05247" w14:paraId="2F5E1970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33BE7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Gestion de Contratos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ED21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C727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B1DE7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FFD966" w:fill="FF0000"/>
            <w:vAlign w:val="center"/>
            <w:hideMark/>
          </w:tcPr>
          <w:p w14:paraId="11C6EEC7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30330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C05247" w14:paraId="3283314E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9EBA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Gestion de Incidentes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1286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670F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5961F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FFD966" w:fill="FF0000"/>
            <w:vAlign w:val="center"/>
            <w:hideMark/>
          </w:tcPr>
          <w:p w14:paraId="4CCCFDC6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07EF3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C05247" w14:paraId="2840B9B3" w14:textId="77777777" w:rsidTr="00521EAF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4F15" w14:textId="3828752D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 xml:space="preserve">Gestion de </w:t>
            </w:r>
            <w:r w:rsidR="00E216DF" w:rsidRPr="00C05247">
              <w:rPr>
                <w:rFonts w:ascii="Calibri" w:eastAsia="Times New Roman" w:hAnsi="Calibri" w:cs="Calibri"/>
                <w:lang w:val="es-HN" w:eastAsia="es-HN"/>
              </w:rPr>
              <w:t>Capacitación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B8FD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8C2B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0152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78D5E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2E9" w:fill="B1A0C7"/>
            <w:vAlign w:val="center"/>
            <w:hideMark/>
          </w:tcPr>
          <w:p w14:paraId="47371C2D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  <w:tr w:rsidR="0058667A" w:rsidRPr="00C05247" w14:paraId="5F38841B" w14:textId="77777777" w:rsidTr="00521EA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C937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lang w:val="es-HN" w:eastAsia="es-HN"/>
              </w:rPr>
              <w:t>Gestion de Planilla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1DDE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B426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023B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83E8B" w14:textId="77777777" w:rsidR="00C05247" w:rsidRPr="00C05247" w:rsidRDefault="00C05247" w:rsidP="00C05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D2E9" w:fill="B1A0C7"/>
            <w:vAlign w:val="center"/>
            <w:hideMark/>
          </w:tcPr>
          <w:p w14:paraId="17241B50" w14:textId="77777777" w:rsidR="00C05247" w:rsidRPr="00C05247" w:rsidRDefault="00C05247" w:rsidP="00C052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HN" w:eastAsia="es-HN"/>
              </w:rPr>
            </w:pPr>
            <w:r w:rsidRPr="00C05247">
              <w:rPr>
                <w:rFonts w:ascii="Calibri" w:eastAsia="Times New Roman" w:hAnsi="Calibri" w:cs="Calibri"/>
                <w:color w:val="000000"/>
                <w:lang w:val="es-HN" w:eastAsia="es-HN"/>
              </w:rPr>
              <w:t> </w:t>
            </w:r>
          </w:p>
        </w:tc>
      </w:tr>
    </w:tbl>
    <w:p w14:paraId="5CEE072D" w14:textId="6349BE25" w:rsidR="00B82228" w:rsidRPr="00B82228" w:rsidRDefault="00B82228" w:rsidP="006F7AA5"/>
    <w:sectPr w:rsidR="00B82228" w:rsidRPr="00B822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3E01"/>
    <w:rsid w:val="0015074B"/>
    <w:rsid w:val="0016749D"/>
    <w:rsid w:val="0029639D"/>
    <w:rsid w:val="00326F90"/>
    <w:rsid w:val="00521EAF"/>
    <w:rsid w:val="0058667A"/>
    <w:rsid w:val="00602922"/>
    <w:rsid w:val="006F7AA5"/>
    <w:rsid w:val="00775E5F"/>
    <w:rsid w:val="007F04D1"/>
    <w:rsid w:val="00845A8E"/>
    <w:rsid w:val="008A7C80"/>
    <w:rsid w:val="008D0A4C"/>
    <w:rsid w:val="009A3BC7"/>
    <w:rsid w:val="00AA1D8D"/>
    <w:rsid w:val="00B47730"/>
    <w:rsid w:val="00B82228"/>
    <w:rsid w:val="00C05247"/>
    <w:rsid w:val="00CB0664"/>
    <w:rsid w:val="00E216DF"/>
    <w:rsid w:val="00F119F4"/>
    <w:rsid w:val="00F318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4822A"/>
  <w14:defaultImageDpi w14:val="300"/>
  <w15:docId w15:val="{B16FCE23-B6FE-48E2-9011-709300A1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8e20de9-12b1-43fd-8ebe-5783bd3a181b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5420CAA5AB52469E41621A09AF5D37" ma:contentTypeVersion="19" ma:contentTypeDescription="Create a new document." ma:contentTypeScope="" ma:versionID="1881933f73806d3c20a15b20b6eb3e57">
  <xsd:schema xmlns:xsd="http://www.w3.org/2001/XMLSchema" xmlns:xs="http://www.w3.org/2001/XMLSchema" xmlns:p="http://schemas.microsoft.com/office/2006/metadata/properties" xmlns:ns1="http://schemas.microsoft.com/sharepoint/v3" xmlns:ns3="80824d0c-4975-46c5-a3c3-702adeb1ecd5" xmlns:ns4="28e20de9-12b1-43fd-8ebe-5783bd3a181b" targetNamespace="http://schemas.microsoft.com/office/2006/metadata/properties" ma:root="true" ma:fieldsID="a56e44e3b50715674c74e4e6608fff98" ns1:_="" ns3:_="" ns4:_="">
    <xsd:import namespace="http://schemas.microsoft.com/sharepoint/v3"/>
    <xsd:import namespace="80824d0c-4975-46c5-a3c3-702adeb1ecd5"/>
    <xsd:import namespace="28e20de9-12b1-43fd-8ebe-5783bd3a18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24d0c-4975-46c5-a3c3-702adeb1ec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0de9-12b1-43fd-8ebe-5783bd3a1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5C11FB-A3A2-4AEB-98BE-31F480BE9B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8e20de9-12b1-43fd-8ebe-5783bd3a181b"/>
  </ds:schemaRefs>
</ds:datastoreItem>
</file>

<file path=customXml/itemProps2.xml><?xml version="1.0" encoding="utf-8"?>
<ds:datastoreItem xmlns:ds="http://schemas.openxmlformats.org/officeDocument/2006/customXml" ds:itemID="{A2F792E6-D345-44E1-A2F1-ADC6D3393A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D02E6-F149-4931-A04A-950E4010D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824d0c-4975-46c5-a3c3-702adeb1ecd5"/>
    <ds:schemaRef ds:uri="28e20de9-12b1-43fd-8ebe-5783bd3a1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E2F47C-91DD-4BDE-B1ED-1C5BCAFB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Owner</cp:lastModifiedBy>
  <cp:revision>6</cp:revision>
  <dcterms:created xsi:type="dcterms:W3CDTF">2025-10-07T15:59:00Z</dcterms:created>
  <dcterms:modified xsi:type="dcterms:W3CDTF">2025-10-08T23:55:00Z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0x010100345420CAA5AB52469E41621A09AF5D37</vt:lpwstr>
  </property>
</Properties>
</file>